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9641E" w14:textId="77777777" w:rsidR="008F514C" w:rsidRDefault="00000000">
      <w:pPr>
        <w:pStyle w:val="Title"/>
      </w:pPr>
      <w:r>
        <w:t>Netflix Movie Data Analysis - EDA Insights</w:t>
      </w:r>
    </w:p>
    <w:p w14:paraId="4A72A0E6" w14:textId="77777777" w:rsidR="008F514C" w:rsidRDefault="00000000">
      <w:r>
        <w:t>This document summarizes the key insights and data preprocessing steps derived from the Exploratory Data Analysis (EDA) performed on the Netflix movie dataset. The focus was on cleaning the data, transforming variables, and understanding movie trends.</w:t>
      </w:r>
    </w:p>
    <w:p w14:paraId="7975A183" w14:textId="77777777" w:rsidR="00D0469A" w:rsidRPr="00D0469A" w:rsidRDefault="00D0469A" w:rsidP="00D0469A">
      <w:pPr>
        <w:pStyle w:val="Title"/>
        <w:rPr>
          <w:sz w:val="48"/>
          <w:szCs w:val="48"/>
        </w:rPr>
      </w:pPr>
      <w:r w:rsidRPr="00D0469A">
        <w:rPr>
          <w:rFonts w:ascii="Segoe UI Emoji" w:hAnsi="Segoe UI Emoji" w:cs="Segoe UI Emoji"/>
          <w:sz w:val="48"/>
          <w:szCs w:val="48"/>
        </w:rPr>
        <w:t>🔧</w:t>
      </w:r>
      <w:r w:rsidRPr="00D0469A">
        <w:rPr>
          <w:sz w:val="48"/>
          <w:szCs w:val="48"/>
        </w:rPr>
        <w:t xml:space="preserve"> Data Preprocessing Highlights</w:t>
      </w:r>
    </w:p>
    <w:p w14:paraId="30C22756" w14:textId="77777777" w:rsidR="00D0469A" w:rsidRPr="00D0469A" w:rsidRDefault="00D0469A" w:rsidP="00D0469A">
      <w:pPr>
        <w:ind w:left="720"/>
      </w:pPr>
      <w:r w:rsidRPr="00D0469A">
        <w:t>• Date Columns: Converted from object type to datetime format for accurate temporal analysis.</w:t>
      </w:r>
      <w:r w:rsidRPr="00D0469A">
        <w:br/>
        <w:t>• Duplicates: Verified that there were no duplicate entries in the dataset.</w:t>
      </w:r>
      <w:r w:rsidRPr="00D0469A">
        <w:br/>
        <w:t>• Irrelevant Columns Dropped: Removed columns such as 'Overview', 'Language', and 'Poster URL' for cleaner data.</w:t>
      </w:r>
      <w:r w:rsidRPr="00D0469A">
        <w:br/>
        <w:t xml:space="preserve">• </w:t>
      </w:r>
      <w:proofErr w:type="spellStart"/>
      <w:r w:rsidRPr="00D0469A">
        <w:t>Vote_Average</w:t>
      </w:r>
      <w:proofErr w:type="spellEnd"/>
      <w:r w:rsidRPr="00D0469A">
        <w:t xml:space="preserve"> Categorization: Transformed into categories:</w:t>
      </w:r>
    </w:p>
    <w:p w14:paraId="236BD4C0" w14:textId="77777777" w:rsidR="00D0469A" w:rsidRPr="00D0469A" w:rsidRDefault="00D0469A" w:rsidP="00D0469A">
      <w:pPr>
        <w:ind w:left="1440"/>
      </w:pPr>
      <w:r w:rsidRPr="00D0469A">
        <w:t>Popular</w:t>
      </w:r>
    </w:p>
    <w:p w14:paraId="7ACDA0AA" w14:textId="77777777" w:rsidR="00D0469A" w:rsidRPr="00D0469A" w:rsidRDefault="00D0469A" w:rsidP="00D0469A">
      <w:pPr>
        <w:ind w:left="1440"/>
      </w:pPr>
      <w:r w:rsidRPr="00D0469A">
        <w:t>Non-popular</w:t>
      </w:r>
    </w:p>
    <w:p w14:paraId="3D998E92" w14:textId="77777777" w:rsidR="00D0469A" w:rsidRPr="00D0469A" w:rsidRDefault="00D0469A" w:rsidP="00D0469A">
      <w:pPr>
        <w:ind w:left="1440"/>
      </w:pPr>
      <w:r w:rsidRPr="00D0469A">
        <w:t>Average</w:t>
      </w:r>
    </w:p>
    <w:p w14:paraId="0BE8A58F" w14:textId="77777777" w:rsidR="00D0469A" w:rsidRDefault="00D0469A" w:rsidP="00D0469A">
      <w:pPr>
        <w:ind w:left="1440"/>
      </w:pPr>
      <w:r w:rsidRPr="00D0469A">
        <w:t>Below Average</w:t>
      </w:r>
    </w:p>
    <w:p w14:paraId="46FF57C5" w14:textId="6154C3CE" w:rsidR="00D0469A" w:rsidRPr="00D0469A" w:rsidRDefault="00D0469A" w:rsidP="00D0469A">
      <w:pPr>
        <w:ind w:left="720"/>
      </w:pPr>
      <w:r w:rsidRPr="00D0469A">
        <w:br/>
        <w:t>• Genre Column Cleaning:</w:t>
      </w:r>
    </w:p>
    <w:p w14:paraId="4CD70D83" w14:textId="77777777" w:rsidR="00D0469A" w:rsidRPr="00D0469A" w:rsidRDefault="00D0469A" w:rsidP="00D0469A">
      <w:pPr>
        <w:ind w:left="1440"/>
      </w:pPr>
      <w:r w:rsidRPr="00D0469A">
        <w:t>Whitespace removed</w:t>
      </w:r>
    </w:p>
    <w:p w14:paraId="712E3879" w14:textId="77777777" w:rsidR="00D0469A" w:rsidRPr="00D0469A" w:rsidRDefault="00D0469A" w:rsidP="00D0469A">
      <w:pPr>
        <w:ind w:left="1440"/>
      </w:pPr>
      <w:r w:rsidRPr="00D0469A">
        <w:t>Genres split into list format for multi-label classification</w:t>
      </w:r>
    </w:p>
    <w:p w14:paraId="15396AA7" w14:textId="77777777" w:rsidR="00D0469A" w:rsidRPr="00D0469A" w:rsidRDefault="00D0469A" w:rsidP="00D0469A">
      <w:pPr>
        <w:ind w:left="1440"/>
      </w:pPr>
      <w:r w:rsidRPr="00D0469A">
        <w:t>Converted into categorical variable</w:t>
      </w:r>
    </w:p>
    <w:p w14:paraId="5CF911C2" w14:textId="77777777" w:rsidR="009C07AB" w:rsidRDefault="009C07AB" w:rsidP="009C07AB">
      <w:pPr>
        <w:pStyle w:val="ListBullet"/>
        <w:numPr>
          <w:ilvl w:val="0"/>
          <w:numId w:val="0"/>
        </w:numPr>
        <w:ind w:left="360" w:hanging="360"/>
      </w:pPr>
    </w:p>
    <w:p w14:paraId="41C4D21E" w14:textId="77777777" w:rsidR="009C07AB" w:rsidRDefault="009C07AB" w:rsidP="009C07AB">
      <w:pPr>
        <w:pStyle w:val="ListBullet"/>
        <w:numPr>
          <w:ilvl w:val="0"/>
          <w:numId w:val="0"/>
        </w:numPr>
        <w:ind w:left="360" w:hanging="360"/>
      </w:pPr>
    </w:p>
    <w:p w14:paraId="2213959D" w14:textId="77777777" w:rsidR="009C07AB" w:rsidRDefault="009C07AB" w:rsidP="009C07AB">
      <w:pPr>
        <w:pStyle w:val="ListBullet"/>
        <w:numPr>
          <w:ilvl w:val="0"/>
          <w:numId w:val="0"/>
        </w:numPr>
        <w:ind w:left="360" w:hanging="360"/>
      </w:pPr>
    </w:p>
    <w:p w14:paraId="3E9B19A2" w14:textId="702156F9" w:rsidR="009C07AB" w:rsidRDefault="009C07AB" w:rsidP="009C07AB">
      <w:pPr>
        <w:pStyle w:val="ListBullet"/>
        <w:numPr>
          <w:ilvl w:val="0"/>
          <w:numId w:val="0"/>
        </w:numPr>
        <w:ind w:left="360" w:hanging="360"/>
      </w:pPr>
    </w:p>
    <w:p w14:paraId="446241DE" w14:textId="77777777" w:rsidR="009C07AB" w:rsidRDefault="009C07AB" w:rsidP="009C07AB">
      <w:pPr>
        <w:pStyle w:val="ListBullet"/>
        <w:numPr>
          <w:ilvl w:val="0"/>
          <w:numId w:val="0"/>
        </w:numPr>
        <w:ind w:left="360" w:hanging="360"/>
      </w:pPr>
    </w:p>
    <w:p w14:paraId="0D8881A1" w14:textId="77777777" w:rsidR="009C07AB" w:rsidRDefault="009C07AB" w:rsidP="009C07AB">
      <w:pPr>
        <w:pStyle w:val="ListBullet"/>
        <w:numPr>
          <w:ilvl w:val="0"/>
          <w:numId w:val="0"/>
        </w:numPr>
        <w:ind w:left="360" w:hanging="360"/>
      </w:pPr>
    </w:p>
    <w:p w14:paraId="14071426" w14:textId="77777777" w:rsidR="009C07AB" w:rsidRDefault="009C07AB" w:rsidP="009C07AB">
      <w:pPr>
        <w:pStyle w:val="ListBullet"/>
        <w:numPr>
          <w:ilvl w:val="0"/>
          <w:numId w:val="0"/>
        </w:numPr>
        <w:ind w:left="360" w:hanging="360"/>
      </w:pPr>
    </w:p>
    <w:p w14:paraId="0C6FF150" w14:textId="77777777" w:rsidR="009C07AB" w:rsidRDefault="009C07AB" w:rsidP="009C07AB">
      <w:pPr>
        <w:pStyle w:val="ListBullet"/>
        <w:numPr>
          <w:ilvl w:val="0"/>
          <w:numId w:val="0"/>
        </w:numPr>
        <w:ind w:left="360" w:hanging="360"/>
      </w:pPr>
    </w:p>
    <w:p w14:paraId="55A02214" w14:textId="77777777" w:rsidR="009C07AB" w:rsidRDefault="009C07AB" w:rsidP="009C07AB">
      <w:pPr>
        <w:pStyle w:val="ListBullet"/>
        <w:numPr>
          <w:ilvl w:val="0"/>
          <w:numId w:val="0"/>
        </w:numPr>
        <w:ind w:left="360" w:hanging="360"/>
      </w:pPr>
    </w:p>
    <w:p w14:paraId="1E2D89D7" w14:textId="26349E30" w:rsidR="009C07AB" w:rsidRPr="00D0469A" w:rsidRDefault="00D0469A" w:rsidP="009C07AB">
      <w:pPr>
        <w:pStyle w:val="ListBullet"/>
        <w:numPr>
          <w:ilvl w:val="0"/>
          <w:numId w:val="0"/>
        </w:numPr>
        <w:ind w:left="360" w:hanging="360"/>
        <w:rPr>
          <w:sz w:val="48"/>
          <w:szCs w:val="48"/>
        </w:rPr>
      </w:pPr>
      <w:r w:rsidRPr="00D0469A">
        <w:rPr>
          <w:rFonts w:ascii="Segoe UI Emoji" w:hAnsi="Segoe UI Emoji" w:cs="Segoe UI Emoji"/>
          <w:sz w:val="48"/>
          <w:szCs w:val="48"/>
        </w:rPr>
        <w:lastRenderedPageBreak/>
        <w:t>🎯</w:t>
      </w:r>
      <w:r w:rsidRPr="00D0469A">
        <w:rPr>
          <w:sz w:val="48"/>
          <w:szCs w:val="48"/>
        </w:rPr>
        <w:t xml:space="preserve"> Key Insights</w:t>
      </w:r>
    </w:p>
    <w:p w14:paraId="312CDCE6" w14:textId="77777777" w:rsidR="009C07AB" w:rsidRDefault="009C07AB" w:rsidP="009C07AB">
      <w:pPr>
        <w:pStyle w:val="ListBullet"/>
        <w:numPr>
          <w:ilvl w:val="0"/>
          <w:numId w:val="0"/>
        </w:numPr>
        <w:ind w:left="360" w:hanging="360"/>
      </w:pPr>
    </w:p>
    <w:p w14:paraId="5E5EEFBA" w14:textId="77777777" w:rsidR="009C07AB" w:rsidRDefault="009C07AB" w:rsidP="009C07AB">
      <w:pPr>
        <w:pStyle w:val="ListBullet"/>
        <w:numPr>
          <w:ilvl w:val="0"/>
          <w:numId w:val="0"/>
        </w:numPr>
        <w:ind w:left="360" w:hanging="360"/>
      </w:pPr>
    </w:p>
    <w:p w14:paraId="12CDB5D1" w14:textId="77777777" w:rsidR="00D0469A" w:rsidRPr="00D0469A" w:rsidRDefault="00D0469A" w:rsidP="00D0469A">
      <w:pPr>
        <w:pStyle w:val="ListBullet"/>
        <w:rPr>
          <w:b/>
          <w:bCs/>
          <w:sz w:val="32"/>
          <w:szCs w:val="32"/>
        </w:rPr>
      </w:pPr>
      <w:r w:rsidRPr="00D0469A">
        <w:rPr>
          <w:rFonts w:ascii="Segoe UI Emoji" w:hAnsi="Segoe UI Emoji" w:cs="Segoe UI Emoji"/>
          <w:b/>
          <w:bCs/>
          <w:sz w:val="32"/>
          <w:szCs w:val="32"/>
        </w:rPr>
        <w:t>🎬</w:t>
      </w:r>
      <w:r w:rsidRPr="00D0469A">
        <w:rPr>
          <w:b/>
          <w:bCs/>
          <w:sz w:val="32"/>
          <w:szCs w:val="32"/>
        </w:rPr>
        <w:t xml:space="preserve"> Most Frequent Genre</w:t>
      </w:r>
    </w:p>
    <w:p w14:paraId="78C4CBCB" w14:textId="77777777" w:rsidR="00D0469A" w:rsidRDefault="00D0469A" w:rsidP="00D0469A">
      <w:pPr>
        <w:pStyle w:val="ListBullet"/>
        <w:numPr>
          <w:ilvl w:val="0"/>
          <w:numId w:val="0"/>
        </w:numPr>
        <w:ind w:left="1080"/>
      </w:pPr>
      <w:r w:rsidRPr="00D0469A">
        <w:rPr>
          <w:b/>
          <w:bCs/>
        </w:rPr>
        <w:t>Answer:</w:t>
      </w:r>
      <w:r w:rsidRPr="00D0469A">
        <w:t xml:space="preserve"> Drama</w:t>
      </w:r>
    </w:p>
    <w:p w14:paraId="4C922B12" w14:textId="77777777" w:rsidR="00D0469A" w:rsidRDefault="00D0469A" w:rsidP="00D0469A">
      <w:pPr>
        <w:pStyle w:val="ListBullet"/>
        <w:numPr>
          <w:ilvl w:val="0"/>
          <w:numId w:val="0"/>
        </w:numPr>
        <w:ind w:left="1080"/>
      </w:pPr>
    </w:p>
    <w:p w14:paraId="774FD90E" w14:textId="4D46E200" w:rsidR="00D0469A" w:rsidRPr="00D0469A" w:rsidRDefault="00D0469A" w:rsidP="00D0469A">
      <w:pPr>
        <w:pStyle w:val="ListBullet"/>
        <w:numPr>
          <w:ilvl w:val="0"/>
          <w:numId w:val="0"/>
        </w:numPr>
        <w:ind w:left="1080"/>
      </w:pPr>
      <w:r>
        <w:rPr>
          <w:noProof/>
        </w:rPr>
        <w:drawing>
          <wp:inline distT="0" distB="0" distL="0" distR="0" wp14:anchorId="3358F3D7" wp14:editId="530C56F6">
            <wp:extent cx="4629150" cy="3841750"/>
            <wp:effectExtent l="0" t="0" r="0" b="6350"/>
            <wp:docPr id="22060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3841750"/>
                    </a:xfrm>
                    <a:prstGeom prst="rect">
                      <a:avLst/>
                    </a:prstGeom>
                    <a:noFill/>
                    <a:ln>
                      <a:noFill/>
                    </a:ln>
                  </pic:spPr>
                </pic:pic>
              </a:graphicData>
            </a:graphic>
          </wp:inline>
        </w:drawing>
      </w:r>
    </w:p>
    <w:p w14:paraId="05BED9C9" w14:textId="77777777" w:rsidR="009C07AB" w:rsidRDefault="009C07AB" w:rsidP="009C07AB">
      <w:pPr>
        <w:pStyle w:val="ListBullet"/>
        <w:numPr>
          <w:ilvl w:val="0"/>
          <w:numId w:val="0"/>
        </w:numPr>
        <w:ind w:left="360" w:hanging="360"/>
      </w:pPr>
    </w:p>
    <w:p w14:paraId="23049A8A" w14:textId="77777777" w:rsidR="009C07AB" w:rsidRDefault="009C07AB" w:rsidP="009C07AB">
      <w:pPr>
        <w:pStyle w:val="ListBullet"/>
        <w:numPr>
          <w:ilvl w:val="0"/>
          <w:numId w:val="0"/>
        </w:numPr>
        <w:ind w:left="360" w:hanging="360"/>
      </w:pPr>
    </w:p>
    <w:p w14:paraId="569D9C40" w14:textId="77777777" w:rsidR="009C07AB" w:rsidRDefault="009C07AB" w:rsidP="00D0469A">
      <w:pPr>
        <w:pStyle w:val="ListBullet"/>
        <w:numPr>
          <w:ilvl w:val="0"/>
          <w:numId w:val="0"/>
        </w:numPr>
      </w:pPr>
    </w:p>
    <w:p w14:paraId="50B7ECD5" w14:textId="46FA960E" w:rsidR="009C07AB" w:rsidRDefault="009C07AB" w:rsidP="009C07AB">
      <w:pPr>
        <w:pStyle w:val="ListBullet"/>
        <w:numPr>
          <w:ilvl w:val="0"/>
          <w:numId w:val="0"/>
        </w:numPr>
        <w:ind w:left="360" w:hanging="360"/>
      </w:pPr>
    </w:p>
    <w:p w14:paraId="1366409C" w14:textId="77777777" w:rsidR="00D0469A" w:rsidRPr="00D0469A" w:rsidRDefault="00D0469A" w:rsidP="00D0469A">
      <w:pPr>
        <w:pStyle w:val="ListBullet"/>
        <w:rPr>
          <w:b/>
          <w:bCs/>
          <w:sz w:val="32"/>
          <w:szCs w:val="32"/>
        </w:rPr>
      </w:pPr>
      <w:r w:rsidRPr="00D0469A">
        <w:rPr>
          <w:rFonts w:ascii="Segoe UI Emoji" w:hAnsi="Segoe UI Emoji" w:cs="Segoe UI Emoji"/>
          <w:b/>
          <w:bCs/>
          <w:sz w:val="32"/>
          <w:szCs w:val="32"/>
        </w:rPr>
        <w:t>🌟</w:t>
      </w:r>
      <w:r w:rsidRPr="00D0469A">
        <w:rPr>
          <w:b/>
          <w:bCs/>
          <w:sz w:val="32"/>
          <w:szCs w:val="32"/>
        </w:rPr>
        <w:t xml:space="preserve"> Movie with Highest Popularity</w:t>
      </w:r>
    </w:p>
    <w:p w14:paraId="54C9580B" w14:textId="77777777" w:rsidR="00D0469A" w:rsidRPr="00D0469A" w:rsidRDefault="00D0469A" w:rsidP="00D0469A">
      <w:pPr>
        <w:pStyle w:val="ListBullet"/>
        <w:numPr>
          <w:ilvl w:val="0"/>
          <w:numId w:val="0"/>
        </w:numPr>
        <w:ind w:left="1440"/>
      </w:pPr>
      <w:r w:rsidRPr="00D0469A">
        <w:rPr>
          <w:b/>
          <w:bCs/>
        </w:rPr>
        <w:t>Movie:</w:t>
      </w:r>
      <w:r w:rsidRPr="00D0469A">
        <w:t xml:space="preserve"> </w:t>
      </w:r>
      <w:r w:rsidRPr="00D0469A">
        <w:rPr>
          <w:i/>
          <w:iCs/>
        </w:rPr>
        <w:t>Spider-Man: No Way Home</w:t>
      </w:r>
    </w:p>
    <w:p w14:paraId="4B4380C0" w14:textId="77777777" w:rsidR="00D0469A" w:rsidRDefault="00D0469A" w:rsidP="00D0469A">
      <w:pPr>
        <w:pStyle w:val="ListBullet"/>
        <w:numPr>
          <w:ilvl w:val="0"/>
          <w:numId w:val="0"/>
        </w:numPr>
        <w:ind w:left="1440"/>
      </w:pPr>
      <w:r w:rsidRPr="00D0469A">
        <w:rPr>
          <w:b/>
          <w:bCs/>
        </w:rPr>
        <w:t>Genre:</w:t>
      </w:r>
      <w:r w:rsidRPr="00D0469A">
        <w:t xml:space="preserve"> Action, Adventure</w:t>
      </w:r>
    </w:p>
    <w:p w14:paraId="76ED46BE" w14:textId="77777777" w:rsidR="00D0469A" w:rsidRDefault="00D0469A" w:rsidP="00D0469A">
      <w:pPr>
        <w:pStyle w:val="ListBullet"/>
        <w:numPr>
          <w:ilvl w:val="0"/>
          <w:numId w:val="0"/>
        </w:numPr>
        <w:ind w:left="1440"/>
      </w:pPr>
    </w:p>
    <w:p w14:paraId="642E1AD2" w14:textId="77777777" w:rsidR="00D0469A" w:rsidRPr="00D0469A" w:rsidRDefault="00D0469A" w:rsidP="00D0469A">
      <w:pPr>
        <w:pStyle w:val="ListBullet"/>
        <w:numPr>
          <w:ilvl w:val="0"/>
          <w:numId w:val="0"/>
        </w:numPr>
        <w:ind w:left="720"/>
      </w:pPr>
    </w:p>
    <w:p w14:paraId="1E0F96D4" w14:textId="77777777" w:rsidR="009C07AB" w:rsidRDefault="009C07AB" w:rsidP="009C07AB">
      <w:pPr>
        <w:pStyle w:val="ListBullet"/>
        <w:numPr>
          <w:ilvl w:val="0"/>
          <w:numId w:val="0"/>
        </w:numPr>
        <w:ind w:left="360" w:hanging="360"/>
      </w:pPr>
    </w:p>
    <w:p w14:paraId="538260FB" w14:textId="77777777" w:rsidR="00D0469A" w:rsidRPr="00D0469A" w:rsidRDefault="00D0469A" w:rsidP="00D0469A">
      <w:pPr>
        <w:pStyle w:val="ListBullet"/>
        <w:rPr>
          <w:b/>
          <w:bCs/>
          <w:sz w:val="32"/>
          <w:szCs w:val="32"/>
        </w:rPr>
      </w:pPr>
      <w:r w:rsidRPr="00D0469A">
        <w:rPr>
          <w:rFonts w:ascii="Segoe UI Emoji" w:hAnsi="Segoe UI Emoji" w:cs="Segoe UI Emoji"/>
          <w:b/>
          <w:bCs/>
          <w:sz w:val="32"/>
          <w:szCs w:val="32"/>
        </w:rPr>
        <w:t>📉</w:t>
      </w:r>
      <w:r w:rsidRPr="00D0469A">
        <w:rPr>
          <w:b/>
          <w:bCs/>
          <w:sz w:val="32"/>
          <w:szCs w:val="32"/>
        </w:rPr>
        <w:t xml:space="preserve"> Movie with Lowest Popularity</w:t>
      </w:r>
    </w:p>
    <w:p w14:paraId="4BCF6E1A" w14:textId="77777777" w:rsidR="00D0469A" w:rsidRPr="00D0469A" w:rsidRDefault="00D0469A" w:rsidP="00D0469A">
      <w:pPr>
        <w:pStyle w:val="ListBullet"/>
        <w:numPr>
          <w:ilvl w:val="0"/>
          <w:numId w:val="0"/>
        </w:numPr>
        <w:ind w:left="1440"/>
      </w:pPr>
      <w:r w:rsidRPr="00D0469A">
        <w:rPr>
          <w:b/>
          <w:bCs/>
        </w:rPr>
        <w:t>Movie:</w:t>
      </w:r>
      <w:r w:rsidRPr="00D0469A">
        <w:t xml:space="preserve"> </w:t>
      </w:r>
      <w:r w:rsidRPr="00D0469A">
        <w:rPr>
          <w:i/>
          <w:iCs/>
        </w:rPr>
        <w:t>The United States vs. Billie Holiday</w:t>
      </w:r>
    </w:p>
    <w:p w14:paraId="6FBFAB04" w14:textId="77777777" w:rsidR="00D0469A" w:rsidRPr="00D0469A" w:rsidRDefault="00D0469A" w:rsidP="00D0469A">
      <w:pPr>
        <w:pStyle w:val="ListBullet"/>
        <w:numPr>
          <w:ilvl w:val="0"/>
          <w:numId w:val="0"/>
        </w:numPr>
        <w:ind w:left="1440"/>
      </w:pPr>
      <w:r w:rsidRPr="00D0469A">
        <w:rPr>
          <w:b/>
          <w:bCs/>
        </w:rPr>
        <w:t>Genre:</w:t>
      </w:r>
      <w:r w:rsidRPr="00D0469A">
        <w:t xml:space="preserve"> Music, Drama, History</w:t>
      </w:r>
    </w:p>
    <w:p w14:paraId="0660F6EE" w14:textId="4793ECC9" w:rsidR="00D0469A" w:rsidRPr="00D0469A" w:rsidRDefault="00D0469A" w:rsidP="009C07AB">
      <w:pPr>
        <w:pStyle w:val="ListBullet"/>
        <w:numPr>
          <w:ilvl w:val="0"/>
          <w:numId w:val="0"/>
        </w:numPr>
        <w:ind w:left="360" w:hanging="360"/>
        <w:rPr>
          <w:sz w:val="32"/>
          <w:szCs w:val="32"/>
        </w:rPr>
      </w:pPr>
      <w:r w:rsidRPr="00D0469A">
        <w:rPr>
          <w:rFonts w:ascii="Segoe UI Emoji" w:hAnsi="Segoe UI Emoji" w:cs="Segoe UI Emoji"/>
          <w:sz w:val="32"/>
          <w:szCs w:val="32"/>
        </w:rPr>
        <w:lastRenderedPageBreak/>
        <w:t>📆</w:t>
      </w:r>
      <w:r w:rsidRPr="00D0469A">
        <w:rPr>
          <w:sz w:val="32"/>
          <w:szCs w:val="32"/>
        </w:rPr>
        <w:t xml:space="preserve"> Year with Most Movie Releases</w:t>
      </w:r>
    </w:p>
    <w:p w14:paraId="3361BC10" w14:textId="29DBAB58" w:rsidR="00D0469A" w:rsidRPr="00D0469A" w:rsidRDefault="00D0469A" w:rsidP="00D0469A">
      <w:pPr>
        <w:pStyle w:val="ListBullet"/>
        <w:numPr>
          <w:ilvl w:val="0"/>
          <w:numId w:val="0"/>
        </w:numPr>
        <w:ind w:left="1440"/>
      </w:pPr>
      <w:r>
        <w:t xml:space="preserve"> </w:t>
      </w:r>
      <w:r>
        <w:rPr>
          <w:b/>
          <w:bCs/>
        </w:rPr>
        <w:t>Year</w:t>
      </w:r>
      <w:r w:rsidRPr="00D0469A">
        <w:rPr>
          <w:b/>
          <w:bCs/>
        </w:rPr>
        <w:t>:</w:t>
      </w:r>
      <w:r w:rsidRPr="00D0469A">
        <w:t xml:space="preserve"> </w:t>
      </w:r>
      <w:r>
        <w:rPr>
          <w:i/>
          <w:iCs/>
        </w:rPr>
        <w:t>2020</w:t>
      </w:r>
    </w:p>
    <w:p w14:paraId="1CFD6FD3" w14:textId="47788E80" w:rsidR="009C07AB" w:rsidRDefault="009C07AB" w:rsidP="00D0469A">
      <w:pPr>
        <w:pStyle w:val="ListBullet"/>
        <w:numPr>
          <w:ilvl w:val="0"/>
          <w:numId w:val="0"/>
        </w:numPr>
      </w:pPr>
    </w:p>
    <w:p w14:paraId="3D9CF0C8" w14:textId="77777777" w:rsidR="009C07AB" w:rsidRDefault="009C07AB" w:rsidP="009C07AB">
      <w:pPr>
        <w:pStyle w:val="ListBullet"/>
        <w:numPr>
          <w:ilvl w:val="0"/>
          <w:numId w:val="0"/>
        </w:numPr>
        <w:ind w:left="360" w:hanging="360"/>
      </w:pPr>
    </w:p>
    <w:p w14:paraId="3DBA8EB6" w14:textId="77777777" w:rsidR="009C07AB" w:rsidRDefault="009C07AB" w:rsidP="00D0469A">
      <w:pPr>
        <w:pStyle w:val="ListBullet"/>
        <w:numPr>
          <w:ilvl w:val="0"/>
          <w:numId w:val="0"/>
        </w:numPr>
      </w:pPr>
    </w:p>
    <w:p w14:paraId="0EA34CBA" w14:textId="77777777" w:rsidR="009C07AB" w:rsidRDefault="009C07AB" w:rsidP="009C07AB">
      <w:pPr>
        <w:pStyle w:val="ListBullet"/>
        <w:numPr>
          <w:ilvl w:val="0"/>
          <w:numId w:val="0"/>
        </w:numPr>
        <w:ind w:left="360" w:hanging="360"/>
      </w:pPr>
    </w:p>
    <w:p w14:paraId="22D6812D" w14:textId="58DDE12B" w:rsidR="009C07AB" w:rsidRDefault="009C07AB" w:rsidP="009C07AB">
      <w:pPr>
        <w:pStyle w:val="ListBullet"/>
        <w:numPr>
          <w:ilvl w:val="0"/>
          <w:numId w:val="0"/>
        </w:numPr>
      </w:pPr>
      <w:r>
        <w:t xml:space="preserve">Year with Most </w:t>
      </w:r>
      <w:proofErr w:type="gramStart"/>
      <w:r>
        <w:t>films :</w:t>
      </w:r>
      <w:proofErr w:type="gramEnd"/>
    </w:p>
    <w:p w14:paraId="4233ACF0" w14:textId="50575632" w:rsidR="009C07AB" w:rsidRDefault="009C07AB" w:rsidP="009C07AB">
      <w:pPr>
        <w:pStyle w:val="ListBullet"/>
        <w:numPr>
          <w:ilvl w:val="0"/>
          <w:numId w:val="0"/>
        </w:numPr>
      </w:pPr>
      <w:r>
        <w:t xml:space="preserve"> </w:t>
      </w:r>
      <w:r>
        <w:rPr>
          <w:noProof/>
        </w:rPr>
        <w:drawing>
          <wp:inline distT="0" distB="0" distL="0" distR="0" wp14:anchorId="5C4D5E21" wp14:editId="3BF8BC29">
            <wp:extent cx="5156200" cy="3943350"/>
            <wp:effectExtent l="0" t="0" r="6350" b="0"/>
            <wp:docPr id="785912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6200" cy="3943350"/>
                    </a:xfrm>
                    <a:prstGeom prst="rect">
                      <a:avLst/>
                    </a:prstGeom>
                    <a:noFill/>
                    <a:ln>
                      <a:noFill/>
                    </a:ln>
                  </pic:spPr>
                </pic:pic>
              </a:graphicData>
            </a:graphic>
          </wp:inline>
        </w:drawing>
      </w:r>
    </w:p>
    <w:sectPr w:rsidR="009C07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3F6960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CE3029"/>
    <w:multiLevelType w:val="multilevel"/>
    <w:tmpl w:val="9E5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A5530"/>
    <w:multiLevelType w:val="multilevel"/>
    <w:tmpl w:val="9ED6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57E79"/>
    <w:multiLevelType w:val="multilevel"/>
    <w:tmpl w:val="91B4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1682">
    <w:abstractNumId w:val="8"/>
  </w:num>
  <w:num w:numId="2" w16cid:durableId="1496992916">
    <w:abstractNumId w:val="6"/>
  </w:num>
  <w:num w:numId="3" w16cid:durableId="515196836">
    <w:abstractNumId w:val="5"/>
  </w:num>
  <w:num w:numId="4" w16cid:durableId="554895046">
    <w:abstractNumId w:val="4"/>
  </w:num>
  <w:num w:numId="5" w16cid:durableId="1006656">
    <w:abstractNumId w:val="7"/>
  </w:num>
  <w:num w:numId="6" w16cid:durableId="1552040340">
    <w:abstractNumId w:val="3"/>
  </w:num>
  <w:num w:numId="7" w16cid:durableId="540367175">
    <w:abstractNumId w:val="2"/>
  </w:num>
  <w:num w:numId="8" w16cid:durableId="1067725250">
    <w:abstractNumId w:val="1"/>
  </w:num>
  <w:num w:numId="9" w16cid:durableId="1298801751">
    <w:abstractNumId w:val="0"/>
  </w:num>
  <w:num w:numId="10" w16cid:durableId="826752585">
    <w:abstractNumId w:val="9"/>
  </w:num>
  <w:num w:numId="11" w16cid:durableId="638874951">
    <w:abstractNumId w:val="11"/>
  </w:num>
  <w:num w:numId="12" w16cid:durableId="2634213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C47CF"/>
    <w:rsid w:val="006A74C3"/>
    <w:rsid w:val="008F514C"/>
    <w:rsid w:val="009C07AB"/>
    <w:rsid w:val="00AA1D8D"/>
    <w:rsid w:val="00B47730"/>
    <w:rsid w:val="00CB0664"/>
    <w:rsid w:val="00D046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541CD9"/>
  <w14:defaultImageDpi w14:val="300"/>
  <w15:docId w15:val="{62595342-5682-4B61-AC49-93765736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479587">
      <w:bodyDiv w:val="1"/>
      <w:marLeft w:val="0"/>
      <w:marRight w:val="0"/>
      <w:marTop w:val="0"/>
      <w:marBottom w:val="0"/>
      <w:divBdr>
        <w:top w:val="none" w:sz="0" w:space="0" w:color="auto"/>
        <w:left w:val="none" w:sz="0" w:space="0" w:color="auto"/>
        <w:bottom w:val="none" w:sz="0" w:space="0" w:color="auto"/>
        <w:right w:val="none" w:sz="0" w:space="0" w:color="auto"/>
      </w:divBdr>
    </w:div>
    <w:div w:id="356347064">
      <w:bodyDiv w:val="1"/>
      <w:marLeft w:val="0"/>
      <w:marRight w:val="0"/>
      <w:marTop w:val="0"/>
      <w:marBottom w:val="0"/>
      <w:divBdr>
        <w:top w:val="none" w:sz="0" w:space="0" w:color="auto"/>
        <w:left w:val="none" w:sz="0" w:space="0" w:color="auto"/>
        <w:bottom w:val="none" w:sz="0" w:space="0" w:color="auto"/>
        <w:right w:val="none" w:sz="0" w:space="0" w:color="auto"/>
      </w:divBdr>
    </w:div>
    <w:div w:id="948858292">
      <w:bodyDiv w:val="1"/>
      <w:marLeft w:val="0"/>
      <w:marRight w:val="0"/>
      <w:marTop w:val="0"/>
      <w:marBottom w:val="0"/>
      <w:divBdr>
        <w:top w:val="none" w:sz="0" w:space="0" w:color="auto"/>
        <w:left w:val="none" w:sz="0" w:space="0" w:color="auto"/>
        <w:bottom w:val="none" w:sz="0" w:space="0" w:color="auto"/>
        <w:right w:val="none" w:sz="0" w:space="0" w:color="auto"/>
      </w:divBdr>
    </w:div>
    <w:div w:id="1215969676">
      <w:bodyDiv w:val="1"/>
      <w:marLeft w:val="0"/>
      <w:marRight w:val="0"/>
      <w:marTop w:val="0"/>
      <w:marBottom w:val="0"/>
      <w:divBdr>
        <w:top w:val="none" w:sz="0" w:space="0" w:color="auto"/>
        <w:left w:val="none" w:sz="0" w:space="0" w:color="auto"/>
        <w:bottom w:val="none" w:sz="0" w:space="0" w:color="auto"/>
        <w:right w:val="none" w:sz="0" w:space="0" w:color="auto"/>
      </w:divBdr>
    </w:div>
    <w:div w:id="1651013855">
      <w:bodyDiv w:val="1"/>
      <w:marLeft w:val="0"/>
      <w:marRight w:val="0"/>
      <w:marTop w:val="0"/>
      <w:marBottom w:val="0"/>
      <w:divBdr>
        <w:top w:val="none" w:sz="0" w:space="0" w:color="auto"/>
        <w:left w:val="none" w:sz="0" w:space="0" w:color="auto"/>
        <w:bottom w:val="none" w:sz="0" w:space="0" w:color="auto"/>
        <w:right w:val="none" w:sz="0" w:space="0" w:color="auto"/>
      </w:divBdr>
    </w:div>
    <w:div w:id="1696615119">
      <w:bodyDiv w:val="1"/>
      <w:marLeft w:val="0"/>
      <w:marRight w:val="0"/>
      <w:marTop w:val="0"/>
      <w:marBottom w:val="0"/>
      <w:divBdr>
        <w:top w:val="none" w:sz="0" w:space="0" w:color="auto"/>
        <w:left w:val="none" w:sz="0" w:space="0" w:color="auto"/>
        <w:bottom w:val="none" w:sz="0" w:space="0" w:color="auto"/>
        <w:right w:val="none" w:sz="0" w:space="0" w:color="auto"/>
      </w:divBdr>
    </w:div>
    <w:div w:id="1963000094">
      <w:bodyDiv w:val="1"/>
      <w:marLeft w:val="0"/>
      <w:marRight w:val="0"/>
      <w:marTop w:val="0"/>
      <w:marBottom w:val="0"/>
      <w:divBdr>
        <w:top w:val="none" w:sz="0" w:space="0" w:color="auto"/>
        <w:left w:val="none" w:sz="0" w:space="0" w:color="auto"/>
        <w:bottom w:val="none" w:sz="0" w:space="0" w:color="auto"/>
        <w:right w:val="none" w:sz="0" w:space="0" w:color="auto"/>
      </w:divBdr>
    </w:div>
    <w:div w:id="1999574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alok manawat</cp:lastModifiedBy>
  <cp:revision>3</cp:revision>
  <dcterms:created xsi:type="dcterms:W3CDTF">2025-06-15T20:59:00Z</dcterms:created>
  <dcterms:modified xsi:type="dcterms:W3CDTF">2025-06-15T21:11:00Z</dcterms:modified>
  <cp:category/>
</cp:coreProperties>
</file>